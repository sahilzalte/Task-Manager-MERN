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600C9" w14:textId="111AF33A" w:rsidR="00703FB6" w:rsidRDefault="008F091B">
      <w:pPr>
        <w:pStyle w:val="Title"/>
      </w:pPr>
      <w:r>
        <w:t>NextBuy</w:t>
      </w:r>
      <w:r w:rsidR="00000000">
        <w:t xml:space="preserve"> — Full Stack Overview</w:t>
      </w:r>
    </w:p>
    <w:p w14:paraId="48191E19" w14:textId="65F22C72" w:rsidR="00703FB6" w:rsidRPr="008C4E12" w:rsidRDefault="00000000">
      <w:r>
        <w:t xml:space="preserve">🌐 Website: </w:t>
      </w:r>
      <w:r w:rsidR="008C4E12">
        <w:t>Soon Possible We Add.</w:t>
      </w:r>
    </w:p>
    <w:p w14:paraId="06A48153" w14:textId="77777777" w:rsidR="00703FB6" w:rsidRDefault="00000000">
      <w:pPr>
        <w:pStyle w:val="Heading1"/>
      </w:pPr>
      <w:r>
        <w:t>🧱 Tech Stack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703FB6" w14:paraId="109A1CC7" w14:textId="77777777">
        <w:tc>
          <w:tcPr>
            <w:tcW w:w="4320" w:type="dxa"/>
          </w:tcPr>
          <w:p w14:paraId="7001F144" w14:textId="77777777" w:rsidR="00703FB6" w:rsidRDefault="00000000">
            <w:r>
              <w:t>Tool</w:t>
            </w:r>
          </w:p>
        </w:tc>
        <w:tc>
          <w:tcPr>
            <w:tcW w:w="4320" w:type="dxa"/>
          </w:tcPr>
          <w:p w14:paraId="1591ACAD" w14:textId="77777777" w:rsidR="00703FB6" w:rsidRDefault="00000000">
            <w:r>
              <w:t>Purpose</w:t>
            </w:r>
          </w:p>
        </w:tc>
      </w:tr>
      <w:tr w:rsidR="00703FB6" w14:paraId="5F838270" w14:textId="77777777">
        <w:tc>
          <w:tcPr>
            <w:tcW w:w="4320" w:type="dxa"/>
          </w:tcPr>
          <w:p w14:paraId="034EAD0D" w14:textId="77777777" w:rsidR="00703FB6" w:rsidRDefault="00000000">
            <w:r>
              <w:t>Next.js</w:t>
            </w:r>
          </w:p>
        </w:tc>
        <w:tc>
          <w:tcPr>
            <w:tcW w:w="4320" w:type="dxa"/>
          </w:tcPr>
          <w:p w14:paraId="7C518C62" w14:textId="77777777" w:rsidR="00703FB6" w:rsidRDefault="00000000">
            <w:r>
              <w:t>Frontend + Backend (App Router, API routes)</w:t>
            </w:r>
          </w:p>
        </w:tc>
      </w:tr>
      <w:tr w:rsidR="00703FB6" w14:paraId="6C36239A" w14:textId="77777777">
        <w:tc>
          <w:tcPr>
            <w:tcW w:w="4320" w:type="dxa"/>
          </w:tcPr>
          <w:p w14:paraId="532FF6C0" w14:textId="77777777" w:rsidR="00703FB6" w:rsidRDefault="00000000">
            <w:r>
              <w:t>MongoDB</w:t>
            </w:r>
          </w:p>
        </w:tc>
        <w:tc>
          <w:tcPr>
            <w:tcW w:w="4320" w:type="dxa"/>
          </w:tcPr>
          <w:p w14:paraId="721A0B73" w14:textId="77777777" w:rsidR="00703FB6" w:rsidRDefault="00000000">
            <w:r>
              <w:t>Database for storing products, users, orders</w:t>
            </w:r>
          </w:p>
        </w:tc>
      </w:tr>
      <w:tr w:rsidR="00703FB6" w14:paraId="1B790514" w14:textId="77777777">
        <w:tc>
          <w:tcPr>
            <w:tcW w:w="4320" w:type="dxa"/>
          </w:tcPr>
          <w:p w14:paraId="7400A947" w14:textId="77777777" w:rsidR="00703FB6" w:rsidRDefault="00000000">
            <w:r>
              <w:t>Tailwind</w:t>
            </w:r>
          </w:p>
        </w:tc>
        <w:tc>
          <w:tcPr>
            <w:tcW w:w="4320" w:type="dxa"/>
          </w:tcPr>
          <w:p w14:paraId="586AFD01" w14:textId="77777777" w:rsidR="00703FB6" w:rsidRDefault="00000000">
            <w:r>
              <w:t>Utility-first CSS framework for UI styling</w:t>
            </w:r>
          </w:p>
        </w:tc>
      </w:tr>
      <w:tr w:rsidR="00703FB6" w14:paraId="467AF50B" w14:textId="77777777">
        <w:tc>
          <w:tcPr>
            <w:tcW w:w="4320" w:type="dxa"/>
          </w:tcPr>
          <w:p w14:paraId="0CC49175" w14:textId="77777777" w:rsidR="00703FB6" w:rsidRDefault="00000000">
            <w:r>
              <w:t>Clerk</w:t>
            </w:r>
          </w:p>
        </w:tc>
        <w:tc>
          <w:tcPr>
            <w:tcW w:w="4320" w:type="dxa"/>
          </w:tcPr>
          <w:p w14:paraId="6C0CEA07" w14:textId="77777777" w:rsidR="00703FB6" w:rsidRDefault="00000000">
            <w:r>
              <w:t>Authentication (Sign in/up, session, user profile)</w:t>
            </w:r>
          </w:p>
        </w:tc>
      </w:tr>
      <w:tr w:rsidR="00703FB6" w14:paraId="0A4747EF" w14:textId="77777777">
        <w:tc>
          <w:tcPr>
            <w:tcW w:w="4320" w:type="dxa"/>
          </w:tcPr>
          <w:p w14:paraId="7617936A" w14:textId="77777777" w:rsidR="00703FB6" w:rsidRDefault="00000000">
            <w:r>
              <w:t>Inngest</w:t>
            </w:r>
          </w:p>
        </w:tc>
        <w:tc>
          <w:tcPr>
            <w:tcW w:w="4320" w:type="dxa"/>
          </w:tcPr>
          <w:p w14:paraId="017F4358" w14:textId="77777777" w:rsidR="00703FB6" w:rsidRDefault="00000000">
            <w:r>
              <w:t>Background workflows (e.g., user sync, emails)</w:t>
            </w:r>
          </w:p>
        </w:tc>
      </w:tr>
    </w:tbl>
    <w:p w14:paraId="6B9F61CE" w14:textId="32D75C08" w:rsidR="00703FB6" w:rsidRDefault="00000000">
      <w:pPr>
        <w:pStyle w:val="Heading1"/>
      </w:pPr>
      <w:r>
        <w:t xml:space="preserve">🔁 Flow </w:t>
      </w:r>
      <w:r w:rsidR="008C4E12">
        <w:t>of</w:t>
      </w:r>
      <w:r>
        <w:t xml:space="preserve"> App</w:t>
      </w:r>
    </w:p>
    <w:p w14:paraId="5C781A33" w14:textId="77777777" w:rsidR="00703FB6" w:rsidRDefault="00000000">
      <w:pPr>
        <w:pStyle w:val="ListNumber"/>
      </w:pPr>
      <w:r>
        <w:t>1. User visits site → sees product listings (built with Tailwind &amp; Next.js).</w:t>
      </w:r>
    </w:p>
    <w:p w14:paraId="06921097" w14:textId="77777777" w:rsidR="00703FB6" w:rsidRDefault="00000000">
      <w:pPr>
        <w:pStyle w:val="ListNumber"/>
      </w:pPr>
      <w:r>
        <w:t>2. Sign up / Login handled by Clerk (secure auth &amp; profile UI).</w:t>
      </w:r>
    </w:p>
    <w:p w14:paraId="2C932036" w14:textId="77777777" w:rsidR="00703FB6" w:rsidRDefault="00000000">
      <w:pPr>
        <w:pStyle w:val="ListNumber"/>
      </w:pPr>
      <w:r>
        <w:t>3. On user creation, Clerk triggers a webhook to Inngest.</w:t>
      </w:r>
    </w:p>
    <w:p w14:paraId="234789AA" w14:textId="77777777" w:rsidR="00703FB6" w:rsidRDefault="00000000">
      <w:pPr>
        <w:pStyle w:val="ListNumber"/>
      </w:pPr>
      <w:r>
        <w:t>4. Inngest runs a function to save user info into MongoDB.</w:t>
      </w:r>
    </w:p>
    <w:p w14:paraId="0A7914A1" w14:textId="77777777" w:rsidR="00703FB6" w:rsidRDefault="00000000">
      <w:pPr>
        <w:pStyle w:val="ListNumber"/>
      </w:pPr>
      <w:r>
        <w:t>5. User can now add items to cart, view orders, update profile, etc.</w:t>
      </w:r>
    </w:p>
    <w:p w14:paraId="62191E1B" w14:textId="77777777" w:rsidR="00703FB6" w:rsidRDefault="00000000">
      <w:pPr>
        <w:pStyle w:val="ListNumber"/>
      </w:pPr>
      <w:r>
        <w:t>6. Data is read/written using MongoDB with Next.js API routes.</w:t>
      </w:r>
    </w:p>
    <w:p w14:paraId="78A4E5CB" w14:textId="77777777" w:rsidR="00703FB6" w:rsidRDefault="00000000">
      <w:pPr>
        <w:pStyle w:val="Heading1"/>
      </w:pPr>
      <w:r>
        <w:t>🔐 Auth + Background Process</w:t>
      </w:r>
    </w:p>
    <w:p w14:paraId="6910A3D7" w14:textId="77777777" w:rsidR="00703FB6" w:rsidRDefault="00000000">
      <w:r>
        <w:t>- Clerk: Handles all auth logic (email, sessions, UI).</w:t>
      </w:r>
    </w:p>
    <w:p w14:paraId="3E6A5C20" w14:textId="77777777" w:rsidR="00703FB6" w:rsidRDefault="00000000">
      <w:r>
        <w:t>- Inngest: Listens to Clerk events like `user.created` and runs background functions (e.g., save user to DB, send welcome email).</w:t>
      </w:r>
    </w:p>
    <w:p w14:paraId="115D1C7B" w14:textId="77777777" w:rsidR="00703FB6" w:rsidRDefault="00000000">
      <w:pPr>
        <w:pStyle w:val="Heading1"/>
      </w:pPr>
      <w:r>
        <w:t>✅ Why This Stack Works Well</w:t>
      </w:r>
    </w:p>
    <w:p w14:paraId="3C1A60E4" w14:textId="77777777" w:rsidR="00703FB6" w:rsidRDefault="00000000">
      <w:pPr>
        <w:pStyle w:val="ListBullet"/>
      </w:pPr>
      <w:r>
        <w:t>🔐 Secure auth with Clerk.</w:t>
      </w:r>
    </w:p>
    <w:p w14:paraId="5B03EC3C" w14:textId="77777777" w:rsidR="00703FB6" w:rsidRDefault="00000000">
      <w:pPr>
        <w:pStyle w:val="ListBullet"/>
      </w:pPr>
      <w:r>
        <w:t>⚡ Fast workflows via Inngest.</w:t>
      </w:r>
    </w:p>
    <w:p w14:paraId="408A98BB" w14:textId="77777777" w:rsidR="00703FB6" w:rsidRDefault="00000000">
      <w:pPr>
        <w:pStyle w:val="ListBullet"/>
      </w:pPr>
      <w:r>
        <w:t>🎨 Modern UI with Tailwind.</w:t>
      </w:r>
    </w:p>
    <w:p w14:paraId="20121D18" w14:textId="77777777" w:rsidR="00703FB6" w:rsidRDefault="00000000">
      <w:pPr>
        <w:pStyle w:val="ListBullet"/>
      </w:pPr>
      <w:r>
        <w:t>🧠 Scalable backend using MongoDB + Next.js.</w:t>
      </w:r>
    </w:p>
    <w:sectPr w:rsidR="00703FB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57993714">
    <w:abstractNumId w:val="8"/>
  </w:num>
  <w:num w:numId="2" w16cid:durableId="1891454702">
    <w:abstractNumId w:val="6"/>
  </w:num>
  <w:num w:numId="3" w16cid:durableId="1786970324">
    <w:abstractNumId w:val="5"/>
  </w:num>
  <w:num w:numId="4" w16cid:durableId="1824466833">
    <w:abstractNumId w:val="4"/>
  </w:num>
  <w:num w:numId="5" w16cid:durableId="1945261730">
    <w:abstractNumId w:val="7"/>
  </w:num>
  <w:num w:numId="6" w16cid:durableId="1604847069">
    <w:abstractNumId w:val="3"/>
  </w:num>
  <w:num w:numId="7" w16cid:durableId="914510284">
    <w:abstractNumId w:val="2"/>
  </w:num>
  <w:num w:numId="8" w16cid:durableId="1174951925">
    <w:abstractNumId w:val="1"/>
  </w:num>
  <w:num w:numId="9" w16cid:durableId="594366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03FB6"/>
    <w:rsid w:val="008C4E12"/>
    <w:rsid w:val="008F091B"/>
    <w:rsid w:val="00AA1D8D"/>
    <w:rsid w:val="00B47730"/>
    <w:rsid w:val="00CB0664"/>
    <w:rsid w:val="00DE329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6A0DD"/>
  <w14:defaultImageDpi w14:val="300"/>
  <w15:docId w15:val="{29140DA0-74BD-4EA1-A240-7E39C014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SAHIL ‏‏‎ ‎</cp:lastModifiedBy>
  <cp:revision>2</cp:revision>
  <dcterms:created xsi:type="dcterms:W3CDTF">2013-12-23T23:15:00Z</dcterms:created>
  <dcterms:modified xsi:type="dcterms:W3CDTF">2025-07-28T16:28:00Z</dcterms:modified>
  <cp:category/>
</cp:coreProperties>
</file>